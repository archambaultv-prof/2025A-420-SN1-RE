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20629" w14:textId="24969ACA" w:rsidR="007F4859" w:rsidRDefault="00000000" w:rsidP="00F86F68">
      <w:pPr>
        <w:pStyle w:val="Titre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proofErr w:type="spellStart"/>
      <w:r w:rsidRPr="007F4859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Annexe</w:t>
      </w:r>
      <w:proofErr w:type="spellEnd"/>
    </w:p>
    <w:p w14:paraId="2C7095BD" w14:textId="77777777" w:rsidR="00F86F68" w:rsidRPr="00F86F68" w:rsidRDefault="00F86F68" w:rsidP="00F86F68"/>
    <w:tbl>
      <w:tblPr>
        <w:tblStyle w:val="Grilledutableau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1450"/>
        <w:gridCol w:w="109"/>
        <w:gridCol w:w="3544"/>
      </w:tblGrid>
      <w:tr w:rsidR="007F4859" w:rsidRPr="007F4859" w14:paraId="663E6311" w14:textId="4AACD2F7" w:rsidTr="006E09DA">
        <w:trPr>
          <w:trHeight w:val="340"/>
        </w:trPr>
        <w:tc>
          <w:tcPr>
            <w:tcW w:w="1668" w:type="dxa"/>
            <w:shd w:val="clear" w:color="auto" w:fill="000000" w:themeFill="text1"/>
            <w:vAlign w:val="center"/>
          </w:tcPr>
          <w:p w14:paraId="6A2DA327" w14:textId="77777777" w:rsidR="007F4859" w:rsidRPr="007F4859" w:rsidRDefault="007F4859" w:rsidP="007F485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Catégorie</w:t>
            </w:r>
            <w:proofErr w:type="spellEnd"/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73D8FBBC" w14:textId="77777777" w:rsidR="007F4859" w:rsidRPr="007F4859" w:rsidRDefault="007F4859" w:rsidP="007F48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Fonction</w:t>
            </w:r>
            <w:proofErr w:type="spellEnd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/ </w:t>
            </w: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Méthode</w:t>
            </w:r>
            <w:proofErr w:type="spellEnd"/>
          </w:p>
        </w:tc>
        <w:tc>
          <w:tcPr>
            <w:tcW w:w="1559" w:type="dxa"/>
            <w:gridSpan w:val="2"/>
            <w:shd w:val="clear" w:color="auto" w:fill="000000" w:themeFill="text1"/>
            <w:vAlign w:val="center"/>
          </w:tcPr>
          <w:p w14:paraId="63263CC6" w14:textId="372C80C6" w:rsidR="007F4859" w:rsidRPr="007F4859" w:rsidRDefault="007F4859" w:rsidP="007F485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Catégorie</w:t>
            </w:r>
            <w:proofErr w:type="spellEnd"/>
          </w:p>
        </w:tc>
        <w:tc>
          <w:tcPr>
            <w:tcW w:w="3544" w:type="dxa"/>
            <w:shd w:val="clear" w:color="auto" w:fill="000000" w:themeFill="text1"/>
            <w:vAlign w:val="center"/>
          </w:tcPr>
          <w:p w14:paraId="4CF6591C" w14:textId="41550518" w:rsidR="007F4859" w:rsidRPr="007F4859" w:rsidRDefault="007F4859" w:rsidP="007F485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Fonction</w:t>
            </w:r>
            <w:proofErr w:type="spellEnd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/ </w:t>
            </w: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Méthode</w:t>
            </w:r>
            <w:proofErr w:type="spellEnd"/>
          </w:p>
        </w:tc>
      </w:tr>
      <w:tr w:rsidR="009F3BD4" w:rsidRPr="007F4859" w14:paraId="447CA995" w14:textId="21C57791" w:rsidTr="006E09DA">
        <w:trPr>
          <w:trHeight w:val="340"/>
        </w:trPr>
        <w:tc>
          <w:tcPr>
            <w:tcW w:w="1668" w:type="dxa"/>
            <w:vMerge w:val="restart"/>
            <w:vAlign w:val="center"/>
          </w:tcPr>
          <w:p w14:paraId="026B621D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Chaînes</w:t>
            </w:r>
            <w:proofErr w:type="spellEnd"/>
          </w:p>
        </w:tc>
        <w:tc>
          <w:tcPr>
            <w:tcW w:w="2693" w:type="dxa"/>
            <w:vAlign w:val="center"/>
          </w:tcPr>
          <w:p w14:paraId="6C9FAB54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len</w:t>
            </w:r>
            <w:proofErr w:type="spellEnd"/>
            <w:r w:rsidRPr="007F4859">
              <w:rPr>
                <w:rFonts w:ascii="Times New Roman" w:hAnsi="Times New Roman" w:cs="Times New Roman"/>
              </w:rPr>
              <w:t>(</w:t>
            </w:r>
            <w:proofErr w:type="spellStart"/>
            <w:r w:rsidRPr="007F4859">
              <w:rPr>
                <w:rFonts w:ascii="Times New Roman" w:hAnsi="Times New Roman" w:cs="Times New Roman"/>
              </w:rPr>
              <w:t>chaine</w:t>
            </w:r>
            <w:proofErr w:type="spellEnd"/>
            <w:r w:rsidRPr="007F48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0" w:type="dxa"/>
            <w:vMerge w:val="restart"/>
            <w:vAlign w:val="center"/>
          </w:tcPr>
          <w:p w14:paraId="2F88BAD6" w14:textId="33385B9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8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Math</w:t>
            </w:r>
          </w:p>
        </w:tc>
        <w:tc>
          <w:tcPr>
            <w:tcW w:w="3653" w:type="dxa"/>
            <w:gridSpan w:val="2"/>
            <w:vAlign w:val="center"/>
          </w:tcPr>
          <w:p w14:paraId="2B747052" w14:textId="2A03C89D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import math</w:t>
            </w:r>
          </w:p>
        </w:tc>
      </w:tr>
      <w:tr w:rsidR="009F3BD4" w:rsidRPr="007F4859" w14:paraId="2962C3EE" w14:textId="2D05C5B1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7D829177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513885B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chaine.lower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517DF137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679BA39E" w14:textId="6E33F816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math.sqrt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2E578AE0" w14:textId="58E0E00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4D035621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40C1392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chaine.upper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45FF6182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714C8074" w14:textId="5AC16804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math.pow</w:t>
            </w:r>
            <w:proofErr w:type="spellEnd"/>
            <w:r w:rsidRPr="007F4859">
              <w:rPr>
                <w:rFonts w:ascii="Times New Roman" w:hAnsi="Times New Roman" w:cs="Times New Roman"/>
              </w:rPr>
              <w:t>(</w:t>
            </w:r>
            <w:proofErr w:type="gramEnd"/>
            <w:r w:rsidRPr="007F4859">
              <w:rPr>
                <w:rFonts w:ascii="Times New Roman" w:hAnsi="Times New Roman" w:cs="Times New Roman"/>
              </w:rPr>
              <w:t>x, y)</w:t>
            </w:r>
          </w:p>
        </w:tc>
      </w:tr>
      <w:tr w:rsidR="009F3BD4" w:rsidRPr="007F4859" w14:paraId="3849FEE5" w14:textId="1EE8E63E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6F778E1C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893C719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chaine.strip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67D594FD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07C19E28" w14:textId="48C03D64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math.floor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3883D835" w14:textId="29DD1BC1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09C477DA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136A5CF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chaine.replace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</w:t>
            </w:r>
            <w:proofErr w:type="spellStart"/>
            <w:r w:rsidRPr="007F4859">
              <w:rPr>
                <w:rFonts w:ascii="Times New Roman" w:hAnsi="Times New Roman" w:cs="Times New Roman"/>
              </w:rPr>
              <w:t>ancien</w:t>
            </w:r>
            <w:proofErr w:type="spellEnd"/>
            <w:r w:rsidRPr="007F4859">
              <w:rPr>
                <w:rFonts w:ascii="Times New Roman" w:hAnsi="Times New Roman" w:cs="Times New Roman"/>
              </w:rPr>
              <w:t>, nouveau)</w:t>
            </w:r>
          </w:p>
        </w:tc>
        <w:tc>
          <w:tcPr>
            <w:tcW w:w="1450" w:type="dxa"/>
            <w:vMerge/>
            <w:vAlign w:val="center"/>
          </w:tcPr>
          <w:p w14:paraId="227E8FEF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6C648EFA" w14:textId="11FFFA4D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math.ceil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430441E6" w14:textId="68CDEDC6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350A3336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35B5CCE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chaine.split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</w:t>
            </w:r>
            <w:proofErr w:type="spellStart"/>
            <w:r w:rsidRPr="007F4859">
              <w:rPr>
                <w:rFonts w:ascii="Times New Roman" w:hAnsi="Times New Roman" w:cs="Times New Roman"/>
              </w:rPr>
              <w:t>separateur</w:t>
            </w:r>
            <w:proofErr w:type="spellEnd"/>
            <w:r w:rsidRPr="007F48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0" w:type="dxa"/>
            <w:vMerge/>
            <w:vAlign w:val="center"/>
          </w:tcPr>
          <w:p w14:paraId="3F27C6EE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740777EB" w14:textId="24320EB3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math.trunc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3EC24A0F" w14:textId="5D905BF2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1560E016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40816311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chaine.count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450" w:type="dxa"/>
            <w:vMerge/>
            <w:vAlign w:val="center"/>
          </w:tcPr>
          <w:p w14:paraId="06242A36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3473FE2F" w14:textId="2F6AC1BE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math.fabs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0084E962" w14:textId="60EB1D20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3E9FF4D8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980E2AE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chaine.find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450" w:type="dxa"/>
            <w:vMerge/>
            <w:vAlign w:val="center"/>
          </w:tcPr>
          <w:p w14:paraId="36C93C7A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6121E4B7" w14:textId="2D977243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math.factorial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17F3820F" w14:textId="6C503CDC" w:rsidTr="006E09DA">
        <w:trPr>
          <w:trHeight w:val="340"/>
        </w:trPr>
        <w:tc>
          <w:tcPr>
            <w:tcW w:w="1668" w:type="dxa"/>
            <w:vMerge w:val="restart"/>
            <w:vAlign w:val="center"/>
          </w:tcPr>
          <w:p w14:paraId="05FA029D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48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Listes</w:t>
            </w:r>
            <w:proofErr w:type="spellEnd"/>
          </w:p>
        </w:tc>
        <w:tc>
          <w:tcPr>
            <w:tcW w:w="2693" w:type="dxa"/>
            <w:vAlign w:val="center"/>
          </w:tcPr>
          <w:p w14:paraId="6342E261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len</w:t>
            </w:r>
            <w:proofErr w:type="spellEnd"/>
            <w:r w:rsidRPr="007F4859">
              <w:rPr>
                <w:rFonts w:ascii="Times New Roman" w:hAnsi="Times New Roman" w:cs="Times New Roman"/>
              </w:rPr>
              <w:t>(</w:t>
            </w:r>
            <w:proofErr w:type="spellStart"/>
            <w:r w:rsidRPr="007F4859">
              <w:rPr>
                <w:rFonts w:ascii="Times New Roman" w:hAnsi="Times New Roman" w:cs="Times New Roman"/>
              </w:rPr>
              <w:t>liste</w:t>
            </w:r>
            <w:proofErr w:type="spellEnd"/>
            <w:r w:rsidRPr="007F48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0" w:type="dxa"/>
            <w:vMerge/>
            <w:vAlign w:val="center"/>
          </w:tcPr>
          <w:p w14:paraId="5D3BB1D7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562270ED" w14:textId="26073ED2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math.gcd</w:t>
            </w:r>
            <w:proofErr w:type="spellEnd"/>
            <w:r w:rsidRPr="007F4859">
              <w:rPr>
                <w:rFonts w:ascii="Times New Roman" w:hAnsi="Times New Roman" w:cs="Times New Roman"/>
              </w:rPr>
              <w:t>(</w:t>
            </w:r>
            <w:proofErr w:type="gramEnd"/>
            <w:r w:rsidRPr="007F4859">
              <w:rPr>
                <w:rFonts w:ascii="Times New Roman" w:hAnsi="Times New Roman" w:cs="Times New Roman"/>
              </w:rPr>
              <w:t>x, y)</w:t>
            </w:r>
          </w:p>
        </w:tc>
      </w:tr>
      <w:tr w:rsidR="009F3BD4" w:rsidRPr="007F4859" w14:paraId="64B65E8D" w14:textId="02531C8D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73D1335E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BAC86A6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liste.append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450" w:type="dxa"/>
            <w:vMerge/>
            <w:vAlign w:val="center"/>
          </w:tcPr>
          <w:p w14:paraId="497B08A4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100756FF" w14:textId="7F01C6E4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math.exp</w:t>
            </w:r>
            <w:proofErr w:type="spell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3B71125F" w14:textId="04A12FD6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435635AB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D55B0EB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liste.insert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</w:t>
            </w:r>
            <w:proofErr w:type="spellStart"/>
            <w:r w:rsidRPr="007F4859">
              <w:rPr>
                <w:rFonts w:ascii="Times New Roman" w:hAnsi="Times New Roman" w:cs="Times New Roman"/>
              </w:rPr>
              <w:t>i</w:t>
            </w:r>
            <w:proofErr w:type="spellEnd"/>
            <w:r w:rsidRPr="007F4859">
              <w:rPr>
                <w:rFonts w:ascii="Times New Roman" w:hAnsi="Times New Roman" w:cs="Times New Roman"/>
              </w:rPr>
              <w:t>, x)</w:t>
            </w:r>
          </w:p>
        </w:tc>
        <w:tc>
          <w:tcPr>
            <w:tcW w:w="1450" w:type="dxa"/>
            <w:vMerge/>
            <w:vAlign w:val="center"/>
          </w:tcPr>
          <w:p w14:paraId="36B4C4E3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4FF20F62" w14:textId="02381969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gramStart"/>
            <w:r w:rsidRPr="007F4859">
              <w:rPr>
                <w:rFonts w:ascii="Times New Roman" w:hAnsi="Times New Roman" w:cs="Times New Roman"/>
              </w:rPr>
              <w:t>math.log(</w:t>
            </w:r>
            <w:proofErr w:type="gramEnd"/>
            <w:r w:rsidRPr="007F4859">
              <w:rPr>
                <w:rFonts w:ascii="Times New Roman" w:hAnsi="Times New Roman" w:cs="Times New Roman"/>
              </w:rPr>
              <w:t>x, base)</w:t>
            </w:r>
          </w:p>
        </w:tc>
      </w:tr>
      <w:tr w:rsidR="009F3BD4" w:rsidRPr="007F4859" w14:paraId="431A303D" w14:textId="1444F10E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7BDA88AC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9BA173D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liste.remove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1450" w:type="dxa"/>
            <w:vMerge/>
            <w:vAlign w:val="center"/>
          </w:tcPr>
          <w:p w14:paraId="33E06062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41DE4F37" w14:textId="3D3378EF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math.log10(x)</w:t>
            </w:r>
          </w:p>
        </w:tc>
      </w:tr>
      <w:tr w:rsidR="009F3BD4" w:rsidRPr="007F4859" w14:paraId="140E8A4C" w14:textId="0891D2FE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5EB96D06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A98695B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liste.pop</w:t>
            </w:r>
            <w:proofErr w:type="spellEnd"/>
            <w:r w:rsidRPr="007F4859">
              <w:rPr>
                <w:rFonts w:ascii="Times New Roman" w:hAnsi="Times New Roman" w:cs="Times New Roman"/>
              </w:rPr>
              <w:t>(</w:t>
            </w:r>
            <w:proofErr w:type="spellStart"/>
            <w:r w:rsidRPr="007F4859">
              <w:rPr>
                <w:rFonts w:ascii="Times New Roman" w:hAnsi="Times New Roman" w:cs="Times New Roman"/>
              </w:rPr>
              <w:t>i</w:t>
            </w:r>
            <w:proofErr w:type="spellEnd"/>
            <w:r w:rsidRPr="007F48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0" w:type="dxa"/>
            <w:vMerge/>
            <w:vAlign w:val="center"/>
          </w:tcPr>
          <w:p w14:paraId="5D57FDDD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13B2EBD8" w14:textId="7AB32D9C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math.sin</w:t>
            </w:r>
            <w:proofErr w:type="spell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529D6538" w14:textId="520E67CD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0CDC4EF8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ACE2CE6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liste.sort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0DB1155E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5D8D6E38" w14:textId="46E9A0C6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math.cos</w:t>
            </w:r>
            <w:proofErr w:type="spell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6507B0F1" w14:textId="15CA4798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7B41044F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84F4B48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liste.reverse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0C293F41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256C5A76" w14:textId="0BC9A360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math.tan</w:t>
            </w:r>
            <w:proofErr w:type="spell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69B79B35" w14:textId="48D71D09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731BF8B2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320BB21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min(</w:t>
            </w:r>
            <w:proofErr w:type="spellStart"/>
            <w:r w:rsidRPr="007F4859">
              <w:rPr>
                <w:rFonts w:ascii="Times New Roman" w:hAnsi="Times New Roman" w:cs="Times New Roman"/>
              </w:rPr>
              <w:t>liste</w:t>
            </w:r>
            <w:proofErr w:type="spellEnd"/>
            <w:r w:rsidRPr="007F48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0" w:type="dxa"/>
            <w:vMerge/>
            <w:vAlign w:val="center"/>
          </w:tcPr>
          <w:p w14:paraId="7F81B6A3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2E487949" w14:textId="518D4C60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math.asin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6DA94C2C" w14:textId="2D61B8EB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43CA1F43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C1E3378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max(liste)</w:t>
            </w:r>
          </w:p>
        </w:tc>
        <w:tc>
          <w:tcPr>
            <w:tcW w:w="1450" w:type="dxa"/>
            <w:vMerge/>
            <w:vAlign w:val="center"/>
          </w:tcPr>
          <w:p w14:paraId="18FFC938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27D72583" w14:textId="34B7E90D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math.acos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6282A5A3" w14:textId="03C6E6F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12DC1C10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12D50D4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sum(liste)</w:t>
            </w:r>
          </w:p>
        </w:tc>
        <w:tc>
          <w:tcPr>
            <w:tcW w:w="1450" w:type="dxa"/>
            <w:vMerge/>
            <w:vAlign w:val="center"/>
          </w:tcPr>
          <w:p w14:paraId="00973314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438F3339" w14:textId="0E7459F6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math.atan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282C34F0" w14:textId="67ACEAF2" w:rsidTr="006E09DA">
        <w:trPr>
          <w:trHeight w:val="340"/>
        </w:trPr>
        <w:tc>
          <w:tcPr>
            <w:tcW w:w="1668" w:type="dxa"/>
            <w:vMerge w:val="restart"/>
            <w:vAlign w:val="center"/>
          </w:tcPr>
          <w:p w14:paraId="49194923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8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Conversion</w:t>
            </w:r>
          </w:p>
        </w:tc>
        <w:tc>
          <w:tcPr>
            <w:tcW w:w="2693" w:type="dxa"/>
            <w:vAlign w:val="center"/>
          </w:tcPr>
          <w:p w14:paraId="6A17A545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int(x)</w:t>
            </w:r>
          </w:p>
        </w:tc>
        <w:tc>
          <w:tcPr>
            <w:tcW w:w="1450" w:type="dxa"/>
            <w:vMerge/>
            <w:vAlign w:val="center"/>
          </w:tcPr>
          <w:p w14:paraId="6FBE3807" w14:textId="013322F0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6F7856E2" w14:textId="20ABFBB9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math.degrees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3176B8A3" w14:textId="76A9FD21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42F7B21B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3788442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float(x)</w:t>
            </w:r>
          </w:p>
        </w:tc>
        <w:tc>
          <w:tcPr>
            <w:tcW w:w="1450" w:type="dxa"/>
            <w:vMerge/>
            <w:vAlign w:val="center"/>
          </w:tcPr>
          <w:p w14:paraId="7260E3E1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0A13298D" w14:textId="00E4BB62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math.radians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(x)</w:t>
            </w:r>
          </w:p>
        </w:tc>
      </w:tr>
      <w:tr w:rsidR="009F3BD4" w:rsidRPr="007F4859" w14:paraId="0FCD7F23" w14:textId="1C2DAE9D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329604D5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0441B06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str(x)</w:t>
            </w:r>
          </w:p>
        </w:tc>
        <w:tc>
          <w:tcPr>
            <w:tcW w:w="1450" w:type="dxa"/>
            <w:vMerge/>
            <w:vAlign w:val="center"/>
          </w:tcPr>
          <w:p w14:paraId="1F906CD7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02AC499A" w14:textId="61F5438A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r w:rsidRPr="007F4859">
              <w:rPr>
                <w:rFonts w:ascii="Times New Roman" w:hAnsi="Times New Roman" w:cs="Times New Roman"/>
              </w:rPr>
              <w:t>math.pi</w:t>
            </w:r>
            <w:proofErr w:type="spellEnd"/>
          </w:p>
        </w:tc>
      </w:tr>
      <w:tr w:rsidR="009F3BD4" w:rsidRPr="007F4859" w14:paraId="1ED983B7" w14:textId="26905617" w:rsidTr="006E09DA">
        <w:trPr>
          <w:trHeight w:val="340"/>
        </w:trPr>
        <w:tc>
          <w:tcPr>
            <w:tcW w:w="1668" w:type="dxa"/>
            <w:vMerge w:val="restart"/>
            <w:vAlign w:val="center"/>
          </w:tcPr>
          <w:p w14:paraId="59931FE7" w14:textId="14D2419C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8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Matplotlib</w:t>
            </w:r>
          </w:p>
        </w:tc>
        <w:tc>
          <w:tcPr>
            <w:tcW w:w="2693" w:type="dxa"/>
            <w:vAlign w:val="center"/>
          </w:tcPr>
          <w:p w14:paraId="7C3BD7FA" w14:textId="2DFAA771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matplotlib.pyplot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7F4859">
              <w:rPr>
                <w:rFonts w:ascii="Times New Roman" w:hAnsi="Times New Roman" w:cs="Times New Roman"/>
              </w:rPr>
              <w:t>plt</w:t>
            </w:r>
            <w:proofErr w:type="spellEnd"/>
          </w:p>
        </w:tc>
        <w:tc>
          <w:tcPr>
            <w:tcW w:w="1450" w:type="dxa"/>
            <w:vMerge/>
            <w:vAlign w:val="center"/>
          </w:tcPr>
          <w:p w14:paraId="0A436C3B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579BBC91" w14:textId="192CF408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math.e</w:t>
            </w:r>
            <w:proofErr w:type="spellEnd"/>
            <w:proofErr w:type="gramEnd"/>
          </w:p>
        </w:tc>
      </w:tr>
      <w:tr w:rsidR="009F3BD4" w:rsidRPr="007F4859" w14:paraId="1783EEFE" w14:textId="0C9DFC2B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199EBA8E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967A077" w14:textId="03F673BE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plt.plot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(x, y)</w:t>
            </w:r>
          </w:p>
        </w:tc>
        <w:tc>
          <w:tcPr>
            <w:tcW w:w="1450" w:type="dxa"/>
            <w:vMerge w:val="restart"/>
            <w:vAlign w:val="center"/>
          </w:tcPr>
          <w:p w14:paraId="23DFA9E8" w14:textId="73545C83" w:rsidR="009F3BD4" w:rsidRPr="009F3BD4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3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</w:t>
            </w:r>
            <w:r w:rsidR="002077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9F3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3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intégré</w:t>
            </w:r>
            <w:r w:rsidR="002077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F3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9F3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53" w:type="dxa"/>
            <w:gridSpan w:val="2"/>
            <w:vAlign w:val="center"/>
          </w:tcPr>
          <w:p w14:paraId="5685EA2B" w14:textId="6C9A8F40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r w:rsidRPr="007F4859">
              <w:rPr>
                <w:rFonts w:ascii="Times New Roman" w:hAnsi="Times New Roman" w:cs="Times New Roman"/>
              </w:rPr>
              <w:t>abs(x)</w:t>
            </w:r>
          </w:p>
        </w:tc>
      </w:tr>
      <w:tr w:rsidR="009F3BD4" w:rsidRPr="007F4859" w14:paraId="34A03739" w14:textId="6A7558FF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3B744032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5CF814C" w14:textId="20C303C3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plt.scatter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(x, y)</w:t>
            </w:r>
          </w:p>
        </w:tc>
        <w:tc>
          <w:tcPr>
            <w:tcW w:w="1450" w:type="dxa"/>
            <w:vMerge/>
            <w:vAlign w:val="center"/>
          </w:tcPr>
          <w:p w14:paraId="32E425A0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75842FAE" w14:textId="00767ADF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gramStart"/>
            <w:r w:rsidRPr="007F4859">
              <w:rPr>
                <w:rFonts w:ascii="Times New Roman" w:hAnsi="Times New Roman" w:cs="Times New Roman"/>
              </w:rPr>
              <w:t>round(</w:t>
            </w:r>
            <w:proofErr w:type="gramEnd"/>
            <w:r w:rsidRPr="007F4859">
              <w:rPr>
                <w:rFonts w:ascii="Times New Roman" w:hAnsi="Times New Roman" w:cs="Times New Roman"/>
              </w:rPr>
              <w:t>x, n)</w:t>
            </w:r>
          </w:p>
        </w:tc>
      </w:tr>
      <w:tr w:rsidR="009F3BD4" w:rsidRPr="007F4859" w14:paraId="037F4F9B" w14:textId="6B262E21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01734DDE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F7EEE0D" w14:textId="74740B1B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plt.bar</w:t>
            </w:r>
            <w:proofErr w:type="spellEnd"/>
            <w:r w:rsidRPr="007F4859">
              <w:rPr>
                <w:rFonts w:ascii="Times New Roman" w:hAnsi="Times New Roman" w:cs="Times New Roman"/>
              </w:rPr>
              <w:t>(</w:t>
            </w:r>
            <w:proofErr w:type="gramEnd"/>
            <w:r w:rsidRPr="007F4859">
              <w:rPr>
                <w:rFonts w:ascii="Times New Roman" w:hAnsi="Times New Roman" w:cs="Times New Roman"/>
              </w:rPr>
              <w:t>x, y)</w:t>
            </w:r>
          </w:p>
        </w:tc>
        <w:tc>
          <w:tcPr>
            <w:tcW w:w="1450" w:type="dxa"/>
            <w:vMerge/>
            <w:vAlign w:val="center"/>
          </w:tcPr>
          <w:p w14:paraId="32C49503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vAlign w:val="center"/>
          </w:tcPr>
          <w:p w14:paraId="3A9552A8" w14:textId="5C5470C9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gramStart"/>
            <w:r w:rsidRPr="007F4859">
              <w:rPr>
                <w:rFonts w:ascii="Times New Roman" w:hAnsi="Times New Roman" w:cs="Times New Roman"/>
              </w:rPr>
              <w:t>min(</w:t>
            </w:r>
            <w:proofErr w:type="gramEnd"/>
            <w:r w:rsidRPr="007F4859">
              <w:rPr>
                <w:rFonts w:ascii="Times New Roman" w:hAnsi="Times New Roman" w:cs="Times New Roman"/>
              </w:rPr>
              <w:t>x, y, ...)</w:t>
            </w:r>
          </w:p>
        </w:tc>
      </w:tr>
      <w:tr w:rsidR="009F3BD4" w:rsidRPr="007F4859" w14:paraId="164DD4F8" w14:textId="0D90C436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461D94F2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7E7E51F" w14:textId="22DAFEA6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plt.hist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</w:t>
            </w:r>
            <w:proofErr w:type="spellStart"/>
            <w:r w:rsidRPr="007F4859">
              <w:rPr>
                <w:rFonts w:ascii="Times New Roman" w:hAnsi="Times New Roman" w:cs="Times New Roman"/>
              </w:rPr>
              <w:t>liste</w:t>
            </w:r>
            <w:proofErr w:type="spellEnd"/>
            <w:r w:rsidRPr="007F48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0" w:type="dxa"/>
            <w:vMerge/>
            <w:vAlign w:val="center"/>
          </w:tcPr>
          <w:p w14:paraId="05C4028B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tcBorders>
              <w:bottom w:val="nil"/>
            </w:tcBorders>
            <w:vAlign w:val="center"/>
          </w:tcPr>
          <w:p w14:paraId="4BA24771" w14:textId="2E77BC91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gramStart"/>
            <w:r w:rsidRPr="007F4859">
              <w:rPr>
                <w:rFonts w:ascii="Times New Roman" w:hAnsi="Times New Roman" w:cs="Times New Roman"/>
              </w:rPr>
              <w:t>max(</w:t>
            </w:r>
            <w:proofErr w:type="gramEnd"/>
            <w:r w:rsidRPr="007F4859">
              <w:rPr>
                <w:rFonts w:ascii="Times New Roman" w:hAnsi="Times New Roman" w:cs="Times New Roman"/>
              </w:rPr>
              <w:t>x, y, ...)</w:t>
            </w:r>
          </w:p>
        </w:tc>
      </w:tr>
      <w:tr w:rsidR="009F3BD4" w:rsidRPr="007F4859" w14:paraId="19A489C3" w14:textId="2B9B95B1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42EFE790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893655E" w14:textId="4667F940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plt.xlabel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('label')</w:t>
            </w:r>
          </w:p>
        </w:tc>
        <w:tc>
          <w:tcPr>
            <w:tcW w:w="1450" w:type="dxa"/>
            <w:vMerge/>
            <w:tcBorders>
              <w:bottom w:val="single" w:sz="4" w:space="0" w:color="auto"/>
            </w:tcBorders>
            <w:vAlign w:val="center"/>
          </w:tcPr>
          <w:p w14:paraId="0ACA6066" w14:textId="77777777" w:rsidR="009F3BD4" w:rsidRPr="007F4859" w:rsidRDefault="009F3BD4" w:rsidP="007F48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E0EC45" w14:textId="77777777" w:rsidR="009F3BD4" w:rsidRPr="007F4859" w:rsidRDefault="009F3BD4" w:rsidP="007F4859">
            <w:pPr>
              <w:rPr>
                <w:rFonts w:ascii="Times New Roman" w:hAnsi="Times New Roman" w:cs="Times New Roman"/>
              </w:rPr>
            </w:pPr>
          </w:p>
        </w:tc>
      </w:tr>
      <w:tr w:rsidR="006E09DA" w:rsidRPr="007F4859" w14:paraId="6090E3FA" w14:textId="7777777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7ABA204A" w14:textId="77777777" w:rsidR="006E09DA" w:rsidRPr="007F4859" w:rsidRDefault="006E09DA" w:rsidP="009F3B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1759D9C" w14:textId="1EF37DCF" w:rsidR="006E09DA" w:rsidRPr="007F4859" w:rsidRDefault="006E09DA" w:rsidP="009F3BD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plt.ylabel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('label')</w:t>
            </w:r>
          </w:p>
        </w:tc>
        <w:tc>
          <w:tcPr>
            <w:tcW w:w="1450" w:type="dxa"/>
            <w:vMerge w:val="restart"/>
            <w:vAlign w:val="center"/>
          </w:tcPr>
          <w:p w14:paraId="282C44B6" w14:textId="2F63F155" w:rsidR="006E09DA" w:rsidRPr="007F4859" w:rsidRDefault="006E09DA" w:rsidP="009F3BD4">
            <w:pPr>
              <w:jc w:val="center"/>
              <w:rPr>
                <w:rFonts w:ascii="Times New Roman" w:hAnsi="Times New Roman" w:cs="Times New Roman"/>
              </w:rPr>
            </w:pPr>
            <w:r w:rsidRPr="006E09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365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554C831" w14:textId="7D61712F" w:rsidR="006E09DA" w:rsidRPr="007F4859" w:rsidRDefault="006E09DA" w:rsidP="009F3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random</w:t>
            </w:r>
          </w:p>
        </w:tc>
      </w:tr>
      <w:tr w:rsidR="006E09DA" w:rsidRPr="007F4859" w14:paraId="439A335C" w14:textId="7777777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3BE1F2EC" w14:textId="77777777" w:rsidR="006E09DA" w:rsidRPr="007F4859" w:rsidRDefault="006E09DA" w:rsidP="009F3B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6311E93" w14:textId="7E2E36F3" w:rsidR="006E09DA" w:rsidRPr="007F4859" w:rsidRDefault="006E09DA" w:rsidP="009F3BD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4859">
              <w:rPr>
                <w:rFonts w:ascii="Times New Roman" w:hAnsi="Times New Roman" w:cs="Times New Roman"/>
              </w:rPr>
              <w:t>plt.title</w:t>
            </w:r>
            <w:proofErr w:type="spellEnd"/>
            <w:proofErr w:type="gramEnd"/>
            <w:r w:rsidRPr="007F4859">
              <w:rPr>
                <w:rFonts w:ascii="Times New Roman" w:hAnsi="Times New Roman" w:cs="Times New Roman"/>
              </w:rPr>
              <w:t>('</w:t>
            </w:r>
            <w:proofErr w:type="spellStart"/>
            <w:r w:rsidRPr="007F4859">
              <w:rPr>
                <w:rFonts w:ascii="Times New Roman" w:hAnsi="Times New Roman" w:cs="Times New Roman"/>
              </w:rPr>
              <w:t>titre</w:t>
            </w:r>
            <w:proofErr w:type="spellEnd"/>
            <w:r w:rsidRPr="007F4859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1450" w:type="dxa"/>
            <w:vMerge/>
            <w:vAlign w:val="center"/>
          </w:tcPr>
          <w:p w14:paraId="056EDB40" w14:textId="77777777" w:rsidR="006E09DA" w:rsidRPr="007F4859" w:rsidRDefault="006E09DA" w:rsidP="009F3B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8DDE4AB" w14:textId="00EBBF4C" w:rsidR="006E09DA" w:rsidRPr="007F4859" w:rsidRDefault="006E09DA" w:rsidP="009F3BD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F3BD4">
              <w:rPr>
                <w:rFonts w:ascii="Times New Roman" w:hAnsi="Times New Roman" w:cs="Times New Roman"/>
              </w:rPr>
              <w:t>random.random</w:t>
            </w:r>
            <w:proofErr w:type="spellEnd"/>
            <w:proofErr w:type="gramEnd"/>
            <w:r w:rsidRPr="009F3BD4">
              <w:rPr>
                <w:rFonts w:ascii="Times New Roman" w:hAnsi="Times New Roman" w:cs="Times New Roman"/>
              </w:rPr>
              <w:t>()</w:t>
            </w:r>
          </w:p>
        </w:tc>
      </w:tr>
      <w:tr w:rsidR="006E09DA" w:rsidRPr="007F4859" w14:paraId="26AC0429" w14:textId="7777777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45CE6EC1" w14:textId="77777777" w:rsidR="006E09DA" w:rsidRPr="007F4859" w:rsidRDefault="006E09DA" w:rsidP="006E09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B7BAEEB" w14:textId="49E85027" w:rsidR="006E09DA" w:rsidRPr="007F4859" w:rsidRDefault="006E09DA" w:rsidP="006E09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F3BD4">
              <w:rPr>
                <w:rFonts w:ascii="Times New Roman" w:hAnsi="Times New Roman" w:cs="Times New Roman"/>
              </w:rPr>
              <w:t>plt.show</w:t>
            </w:r>
            <w:proofErr w:type="spellEnd"/>
            <w:proofErr w:type="gramEnd"/>
            <w:r w:rsidRPr="009F3BD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72F227D0" w14:textId="77777777" w:rsidR="006E09DA" w:rsidRPr="007F4859" w:rsidRDefault="006E09DA" w:rsidP="006E09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EEE4A7A" w14:textId="5ADD5F5F" w:rsidR="006E09DA" w:rsidRPr="007F4859" w:rsidRDefault="006E09DA" w:rsidP="006E09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F3BD4">
              <w:rPr>
                <w:rFonts w:ascii="Times New Roman" w:hAnsi="Times New Roman" w:cs="Times New Roman"/>
              </w:rPr>
              <w:t>random.uniform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E09DA" w:rsidRPr="006E09DA" w14:paraId="56F42177" w14:textId="7777777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07391EF0" w14:textId="77777777" w:rsidR="006E09DA" w:rsidRPr="007F4859" w:rsidRDefault="006E09DA" w:rsidP="006E09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5649D67" w14:textId="7057C587" w:rsidR="006E09DA" w:rsidRPr="007F4859" w:rsidRDefault="006E09DA" w:rsidP="006E09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F3BD4">
              <w:rPr>
                <w:rFonts w:ascii="Times New Roman" w:hAnsi="Times New Roman" w:cs="Times New Roman"/>
              </w:rPr>
              <w:t>plt.savefig</w:t>
            </w:r>
            <w:proofErr w:type="spellEnd"/>
            <w:proofErr w:type="gramEnd"/>
            <w:r w:rsidRPr="009F3BD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6FF74571" w14:textId="77777777" w:rsidR="006E09DA" w:rsidRPr="007F4859" w:rsidRDefault="006E09DA" w:rsidP="006E09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C2FF5C3" w14:textId="10526828" w:rsidR="006E09DA" w:rsidRPr="006E09DA" w:rsidRDefault="006E09DA" w:rsidP="006E09DA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 w:rsidRPr="006E09DA">
              <w:rPr>
                <w:rFonts w:ascii="Times New Roman" w:hAnsi="Times New Roman" w:cs="Times New Roman"/>
                <w:lang w:val="fr-CA"/>
              </w:rPr>
              <w:t>random.randrange</w:t>
            </w:r>
            <w:proofErr w:type="spellEnd"/>
            <w:proofErr w:type="gramEnd"/>
            <w:r w:rsidRPr="006E09DA">
              <w:rPr>
                <w:rFonts w:ascii="Times New Roman" w:hAnsi="Times New Roman" w:cs="Times New Roman"/>
                <w:lang w:val="fr-CA"/>
              </w:rPr>
              <w:t>(</w:t>
            </w:r>
            <w:proofErr w:type="spellStart"/>
            <w:proofErr w:type="gramStart"/>
            <w:r w:rsidRPr="006E09DA">
              <w:rPr>
                <w:rFonts w:ascii="Times New Roman" w:hAnsi="Times New Roman" w:cs="Times New Roman"/>
                <w:lang w:val="fr-CA"/>
              </w:rPr>
              <w:t>x,y</w:t>
            </w:r>
            <w:proofErr w:type="gramEnd"/>
            <w:r w:rsidRPr="006E09DA">
              <w:rPr>
                <w:rFonts w:ascii="Times New Roman" w:hAnsi="Times New Roman" w:cs="Times New Roman"/>
                <w:lang w:val="fr-CA"/>
              </w:rPr>
              <w:t>,z</w:t>
            </w:r>
            <w:proofErr w:type="spellEnd"/>
            <w:r w:rsidRPr="006E09DA">
              <w:rPr>
                <w:rFonts w:ascii="Times New Roman" w:hAnsi="Times New Roman" w:cs="Times New Roman"/>
                <w:lang w:val="fr-CA"/>
              </w:rPr>
              <w:t>)</w:t>
            </w:r>
          </w:p>
        </w:tc>
      </w:tr>
      <w:tr w:rsidR="006E09DA" w:rsidRPr="007F4859" w14:paraId="4404DE43" w14:textId="7777777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30402B28" w14:textId="77777777" w:rsidR="006E09DA" w:rsidRPr="006E09DA" w:rsidRDefault="006E09DA" w:rsidP="006E09DA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93" w:type="dxa"/>
            <w:vAlign w:val="center"/>
          </w:tcPr>
          <w:p w14:paraId="28C461DE" w14:textId="0C1DE18F" w:rsidR="006E09DA" w:rsidRPr="007F4859" w:rsidRDefault="006E09DA" w:rsidP="006E09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F3BD4">
              <w:rPr>
                <w:rFonts w:ascii="Times New Roman" w:hAnsi="Times New Roman" w:cs="Times New Roman"/>
              </w:rPr>
              <w:t>plt.grid</w:t>
            </w:r>
            <w:proofErr w:type="spellEnd"/>
            <w:proofErr w:type="gramEnd"/>
            <w:r w:rsidRPr="009F3BD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50" w:type="dxa"/>
            <w:vMerge/>
            <w:vAlign w:val="center"/>
          </w:tcPr>
          <w:p w14:paraId="10EB4E4E" w14:textId="77777777" w:rsidR="006E09DA" w:rsidRPr="007F4859" w:rsidRDefault="006E09DA" w:rsidP="006E09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E27B2D8" w14:textId="6A2D5C7E" w:rsidR="006E09DA" w:rsidRPr="009F3BD4" w:rsidRDefault="006E09DA" w:rsidP="006E09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E09DA">
              <w:rPr>
                <w:rFonts w:ascii="Times New Roman" w:hAnsi="Times New Roman" w:cs="Times New Roman"/>
              </w:rPr>
              <w:t>random.randint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E09DA" w:rsidRPr="006E09DA" w14:paraId="696CD48D" w14:textId="77777777" w:rsidTr="006E09DA">
        <w:trPr>
          <w:trHeight w:val="340"/>
        </w:trPr>
        <w:tc>
          <w:tcPr>
            <w:tcW w:w="1668" w:type="dxa"/>
            <w:vMerge/>
            <w:vAlign w:val="center"/>
          </w:tcPr>
          <w:p w14:paraId="27B8DACC" w14:textId="77777777" w:rsidR="006E09DA" w:rsidRPr="007F4859" w:rsidRDefault="006E09DA" w:rsidP="006E09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9AE9C39" w14:textId="7162EEE8" w:rsidR="006E09DA" w:rsidRPr="007F4859" w:rsidRDefault="006E09DA" w:rsidP="006E09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F3BD4">
              <w:rPr>
                <w:rFonts w:ascii="Times New Roman" w:hAnsi="Times New Roman" w:cs="Times New Roman"/>
              </w:rPr>
              <w:t>plt.xlim</w:t>
            </w:r>
            <w:proofErr w:type="spellEnd"/>
            <w:proofErr w:type="gramEnd"/>
            <w:r w:rsidRPr="009F3BD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F3BD4">
              <w:rPr>
                <w:rFonts w:ascii="Times New Roman" w:hAnsi="Times New Roman" w:cs="Times New Roman"/>
              </w:rPr>
              <w:t>x,y</w:t>
            </w:r>
            <w:proofErr w:type="spellEnd"/>
            <w:proofErr w:type="gramEnd"/>
            <w:r w:rsidRPr="009F3B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0" w:type="dxa"/>
            <w:vMerge/>
            <w:tcBorders>
              <w:bottom w:val="single" w:sz="4" w:space="0" w:color="auto"/>
            </w:tcBorders>
            <w:vAlign w:val="center"/>
          </w:tcPr>
          <w:p w14:paraId="3AAC27ED" w14:textId="77777777" w:rsidR="006E09DA" w:rsidRPr="007F4859" w:rsidRDefault="006E09DA" w:rsidP="006E09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847441" w14:textId="026D3AAE" w:rsidR="006E09DA" w:rsidRPr="006E09DA" w:rsidRDefault="006E09DA" w:rsidP="006E09DA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 w:rsidRPr="006E09DA">
              <w:rPr>
                <w:rFonts w:ascii="Times New Roman" w:hAnsi="Times New Roman" w:cs="Times New Roman"/>
                <w:lang w:val="fr-CA"/>
              </w:rPr>
              <w:t>random.</w:t>
            </w:r>
            <w:r>
              <w:rPr>
                <w:rFonts w:ascii="Times New Roman" w:hAnsi="Times New Roman" w:cs="Times New Roman"/>
                <w:lang w:val="fr-CA"/>
              </w:rPr>
              <w:t>seed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fr-CA"/>
              </w:rPr>
              <w:t>(valeur)</w:t>
            </w:r>
          </w:p>
        </w:tc>
      </w:tr>
    </w:tbl>
    <w:p w14:paraId="329952FD" w14:textId="77777777" w:rsidR="001D2B9C" w:rsidRPr="007F4859" w:rsidRDefault="001D2B9C" w:rsidP="007F4859">
      <w:pPr>
        <w:spacing w:after="0" w:line="240" w:lineRule="auto"/>
        <w:rPr>
          <w:rFonts w:ascii="Times New Roman" w:hAnsi="Times New Roman" w:cs="Times New Roman"/>
        </w:rPr>
      </w:pPr>
    </w:p>
    <w:sectPr w:rsidR="001D2B9C" w:rsidRPr="007F4859" w:rsidSect="00B62937">
      <w:pgSz w:w="12240" w:h="15840"/>
      <w:pgMar w:top="851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F9419" w14:textId="77777777" w:rsidR="00F17202" w:rsidRDefault="00F17202" w:rsidP="00F86F68">
      <w:pPr>
        <w:spacing w:after="0" w:line="240" w:lineRule="auto"/>
      </w:pPr>
      <w:r>
        <w:separator/>
      </w:r>
    </w:p>
  </w:endnote>
  <w:endnote w:type="continuationSeparator" w:id="0">
    <w:p w14:paraId="27CFF99D" w14:textId="77777777" w:rsidR="00F17202" w:rsidRDefault="00F17202" w:rsidP="00F8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DD628" w14:textId="77777777" w:rsidR="00F17202" w:rsidRDefault="00F17202" w:rsidP="00F86F68">
      <w:pPr>
        <w:spacing w:after="0" w:line="240" w:lineRule="auto"/>
      </w:pPr>
      <w:r>
        <w:separator/>
      </w:r>
    </w:p>
  </w:footnote>
  <w:footnote w:type="continuationSeparator" w:id="0">
    <w:p w14:paraId="712EEF81" w14:textId="77777777" w:rsidR="00F17202" w:rsidRDefault="00F17202" w:rsidP="00F86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602384">
    <w:abstractNumId w:val="8"/>
  </w:num>
  <w:num w:numId="2" w16cid:durableId="1273823554">
    <w:abstractNumId w:val="6"/>
  </w:num>
  <w:num w:numId="3" w16cid:durableId="151338427">
    <w:abstractNumId w:val="5"/>
  </w:num>
  <w:num w:numId="4" w16cid:durableId="697240644">
    <w:abstractNumId w:val="4"/>
  </w:num>
  <w:num w:numId="5" w16cid:durableId="1539508786">
    <w:abstractNumId w:val="7"/>
  </w:num>
  <w:num w:numId="6" w16cid:durableId="1862162404">
    <w:abstractNumId w:val="3"/>
  </w:num>
  <w:num w:numId="7" w16cid:durableId="660698501">
    <w:abstractNumId w:val="2"/>
  </w:num>
  <w:num w:numId="8" w16cid:durableId="948707692">
    <w:abstractNumId w:val="1"/>
  </w:num>
  <w:num w:numId="9" w16cid:durableId="13986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B9C"/>
    <w:rsid w:val="00207744"/>
    <w:rsid w:val="0029639D"/>
    <w:rsid w:val="00326F90"/>
    <w:rsid w:val="006E09DA"/>
    <w:rsid w:val="007C5E2C"/>
    <w:rsid w:val="007F4859"/>
    <w:rsid w:val="00830543"/>
    <w:rsid w:val="009F3BD4"/>
    <w:rsid w:val="00AA1D8D"/>
    <w:rsid w:val="00B47730"/>
    <w:rsid w:val="00B62937"/>
    <w:rsid w:val="00CB0664"/>
    <w:rsid w:val="00E83526"/>
    <w:rsid w:val="00F17202"/>
    <w:rsid w:val="00F86F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D4ED9A"/>
  <w14:defaultImageDpi w14:val="300"/>
  <w15:docId w15:val="{E53E132F-C74B-44D4-94A3-27757CB0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Ben-Saad, Asma</cp:lastModifiedBy>
  <cp:revision>3</cp:revision>
  <dcterms:created xsi:type="dcterms:W3CDTF">2025-09-24T19:30:00Z</dcterms:created>
  <dcterms:modified xsi:type="dcterms:W3CDTF">2025-09-24T19:30:00Z</dcterms:modified>
  <cp:category/>
</cp:coreProperties>
</file>